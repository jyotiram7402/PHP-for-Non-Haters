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PHP Installation Guide for Windows, macOS, and Linux</w:t>
      </w:r>
    </w:p>
    <w:p>
      <w:pPr>
        <w:pStyle w:val="Heading2"/>
      </w:pPr>
      <w:r>
        <w:t>1. Installing PHP on Windows</w:t>
      </w:r>
    </w:p>
    <w:p>
      <w:pPr>
        <w:pStyle w:val="Heading3"/>
      </w:pPr>
      <w:r>
        <w:t>Method 1: Install PHP using XAMPP (Recommended)</w:t>
      </w:r>
    </w:p>
    <w:p>
      <w:r>
        <w:t>- 1. Download XAMPP from https://www.apachefriends.org/download.html.</w:t>
      </w:r>
    </w:p>
    <w:p>
      <w:r>
        <w:t>- 2. Install XAMPP and ensure Apache and MySQL are selected.</w:t>
      </w:r>
    </w:p>
    <w:p>
      <w:r>
        <w:t>- 3. Start Apache and MySQL using the XAMPP Control Panel.</w:t>
      </w:r>
    </w:p>
    <w:p>
      <w:r>
        <w:t>- 4. Verify PHP Installation by creating a PHP file in `C:\xampp\htdocs\info.php` with the following code: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000000"/>
          </w:tcPr>
          <w:p>
            <w:r>
              <w:rPr>
                <w:rFonts w:ascii="Courier New" w:hAnsi="Courier New"/>
                <w:color w:val="FFFFFF"/>
                <w:sz w:val="20"/>
              </w:rPr>
              <w:t>&lt;?php</w:t>
              <w:br/>
              <w:t>phpinfo();</w:t>
              <w:br/>
              <w:t>?&gt;</w:t>
            </w:r>
          </w:p>
        </w:tc>
      </w:tr>
    </w:tbl>
    <w:p>
      <w:pPr>
        <w:pStyle w:val="Heading3"/>
      </w:pPr>
      <w:r>
        <w:t>Method 2: Install PHP Manually on Windows</w:t>
      </w:r>
    </w:p>
    <w:p>
      <w:r>
        <w:t>- 1. Download PHP from https://windows.php.net/download/.</w:t>
      </w:r>
    </w:p>
    <w:p>
      <w:r>
        <w:t>- 2. Extract the ZIP file to `C:\php`.</w:t>
      </w:r>
    </w:p>
    <w:p>
      <w:r>
        <w:t>- 3. Configure Environment Variables by adding `C:\php` to the System Path.</w:t>
      </w:r>
    </w:p>
    <w:p>
      <w:r>
        <w:t>- 4. Verify Installation using Command Prompt: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000000"/>
          </w:tcPr>
          <w:p>
            <w:r>
              <w:rPr>
                <w:rFonts w:ascii="Courier New" w:hAnsi="Courier New"/>
                <w:color w:val="FFFFFF"/>
                <w:sz w:val="20"/>
              </w:rPr>
              <w:t>php -v</w:t>
            </w:r>
          </w:p>
        </w:tc>
      </w:tr>
    </w:tbl>
    <w:p>
      <w:pPr>
        <w:pStyle w:val="Heading2"/>
      </w:pPr>
      <w:r>
        <w:t>2. Installing PHP on macOS</w:t>
      </w:r>
    </w:p>
    <w:p>
      <w:pPr>
        <w:pStyle w:val="Heading3"/>
      </w:pPr>
      <w:r>
        <w:t>Method 1: Using Homebrew (Recommended)</w:t>
      </w:r>
    </w:p>
    <w:p>
      <w:r>
        <w:t>- 1. Install Homebrew if not installed: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000000"/>
          </w:tcPr>
          <w:p>
            <w:r>
              <w:rPr>
                <w:rFonts w:ascii="Courier New" w:hAnsi="Courier New"/>
                <w:color w:val="FFFFFF"/>
                <w:sz w:val="20"/>
              </w:rPr>
              <w:t>/bin/bash -c "$(curl -fsSL https://raw.githubusercontent.com/Homebrew/install/HEAD/install.sh)"</w:t>
            </w:r>
          </w:p>
        </w:tc>
      </w:tr>
    </w:tbl>
    <w:p>
      <w:pPr>
        <w:pStyle w:val="Heading3"/>
      </w:pPr>
      <w:r>
        <w:t>2. Install PHP: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000000"/>
          </w:tcPr>
          <w:p>
            <w:r>
              <w:rPr>
                <w:rFonts w:ascii="Courier New" w:hAnsi="Courier New"/>
                <w:color w:val="FFFFFF"/>
                <w:sz w:val="20"/>
              </w:rPr>
              <w:t>brew install php</w:t>
            </w:r>
          </w:p>
        </w:tc>
      </w:tr>
    </w:tbl>
    <w:p>
      <w:pPr>
        <w:pStyle w:val="Heading3"/>
      </w:pPr>
      <w:r>
        <w:t>3. Verify Installation: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000000"/>
          </w:tcPr>
          <w:p>
            <w:r>
              <w:rPr>
                <w:rFonts w:ascii="Courier New" w:hAnsi="Courier New"/>
                <w:color w:val="FFFFFF"/>
                <w:sz w:val="20"/>
              </w:rPr>
              <w:t>php -v</w:t>
            </w:r>
          </w:p>
        </w:tc>
      </w:tr>
    </w:tbl>
    <w:p>
      <w:pPr>
        <w:pStyle w:val="Heading3"/>
      </w:pPr>
      <w:r>
        <w:t>Method 2: Using MAMP (Alternative)</w:t>
      </w:r>
    </w:p>
    <w:p>
      <w:r>
        <w:t>- 1. Download MAMP from https://www.mamp.info/en/downloads/.</w:t>
      </w:r>
    </w:p>
    <w:p>
      <w:r>
        <w:t>- 2. Install and launch MAMP.</w:t>
      </w:r>
    </w:p>
    <w:p>
      <w:r>
        <w:t>- 3. Start the server and verify PHP installation via `http://localhost/MAMP/`.</w:t>
      </w:r>
    </w:p>
    <w:p>
      <w:pPr>
        <w:pStyle w:val="Heading2"/>
      </w:pPr>
      <w:r>
        <w:t>3. Installing PHP on Linux (Ubuntu/Debian)</w:t>
      </w:r>
    </w:p>
    <w:p>
      <w:pPr>
        <w:pStyle w:val="Heading3"/>
      </w:pPr>
      <w:r>
        <w:t>Method 1: Using APT Package Manager</w:t>
      </w:r>
    </w:p>
    <w:p>
      <w:r>
        <w:t>- 1. Update the Package List: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000000"/>
          </w:tcPr>
          <w:p>
            <w:r>
              <w:rPr>
                <w:rFonts w:ascii="Courier New" w:hAnsi="Courier New"/>
                <w:color w:val="FFFFFF"/>
                <w:sz w:val="20"/>
              </w:rPr>
              <w:t>sudo apt update &amp;&amp; sudo apt upgrade</w:t>
            </w:r>
          </w:p>
        </w:tc>
      </w:tr>
    </w:tbl>
    <w:p>
      <w:pPr>
        <w:pStyle w:val="Heading3"/>
      </w:pPr>
      <w:r>
        <w:t>2. Install PHP: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000000"/>
          </w:tcPr>
          <w:p>
            <w:r>
              <w:rPr>
                <w:rFonts w:ascii="Courier New" w:hAnsi="Courier New"/>
                <w:color w:val="FFFFFF"/>
                <w:sz w:val="20"/>
              </w:rPr>
              <w:t>sudo apt install php</w:t>
            </w:r>
          </w:p>
        </w:tc>
      </w:tr>
    </w:tbl>
    <w:p>
      <w:pPr>
        <w:pStyle w:val="Heading3"/>
      </w:pPr>
      <w:r>
        <w:t>3. Verify Installation: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000000"/>
          </w:tcPr>
          <w:p>
            <w:r>
              <w:rPr>
                <w:rFonts w:ascii="Courier New" w:hAnsi="Courier New"/>
                <w:color w:val="FFFFFF"/>
                <w:sz w:val="20"/>
              </w:rPr>
              <w:t>php -v</w:t>
            </w:r>
          </w:p>
        </w:tc>
      </w:tr>
    </w:tbl>
    <w:p>
      <w:pPr>
        <w:pStyle w:val="Heading3"/>
      </w:pPr>
      <w:r>
        <w:t>4. (Optional) Install PHP Extensions: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000000"/>
          </w:tcPr>
          <w:p>
            <w:r>
              <w:rPr>
                <w:rFonts w:ascii="Courier New" w:hAnsi="Courier New"/>
                <w:color w:val="FFFFFF"/>
                <w:sz w:val="20"/>
              </w:rPr>
              <w:t>sudo apt install php-cli php-mysql php-curl php-gd php-mbstring php-xml php-zip</w:t>
            </w:r>
          </w:p>
        </w:tc>
      </w:tr>
    </w:tbl>
    <w:p>
      <w:pPr>
        <w:pStyle w:val="Heading3"/>
      </w:pPr>
      <w:r>
        <w:t>Method 2: Using LAMP Stack (Apache, MySQL, PHP)</w:t>
      </w:r>
    </w:p>
    <w:p>
      <w:r>
        <w:t>- 1. Install Apache and MySQL: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000000"/>
          </w:tcPr>
          <w:p>
            <w:r>
              <w:rPr>
                <w:rFonts w:ascii="Courier New" w:hAnsi="Courier New"/>
                <w:color w:val="FFFFFF"/>
                <w:sz w:val="20"/>
              </w:rPr>
              <w:t>sudo apt install apache2 mysql-server</w:t>
            </w:r>
          </w:p>
        </w:tc>
      </w:tr>
    </w:tbl>
    <w:p>
      <w:pPr>
        <w:pStyle w:val="Heading3"/>
      </w:pPr>
      <w:r>
        <w:t>2. Install PHP: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000000"/>
          </w:tcPr>
          <w:p>
            <w:r>
              <w:rPr>
                <w:rFonts w:ascii="Courier New" w:hAnsi="Courier New"/>
                <w:color w:val="FFFFFF"/>
                <w:sz w:val="20"/>
              </w:rPr>
              <w:t>sudo apt install php libapache2-mod-php php-mysql</w:t>
            </w:r>
          </w:p>
        </w:tc>
      </w:tr>
    </w:tbl>
    <w:p>
      <w:pPr>
        <w:pStyle w:val="Heading3"/>
      </w:pPr>
      <w:r>
        <w:t>3. Restart Apache: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000000"/>
          </w:tcPr>
          <w:p>
            <w:r>
              <w:rPr>
                <w:rFonts w:ascii="Courier New" w:hAnsi="Courier New"/>
                <w:color w:val="FFFFFF"/>
                <w:sz w:val="20"/>
              </w:rPr>
              <w:t>sudo systemctl restart apache2</w:t>
            </w:r>
          </w:p>
        </w:tc>
      </w:tr>
    </w:tbl>
    <w:p>
      <w:pPr>
        <w:pStyle w:val="Heading3"/>
      </w:pPr>
      <w:r>
        <w:t>4. Check PHP Info</w:t>
      </w:r>
    </w:p>
    <w:p>
      <w:r>
        <w:t>- Create a file in `/var/www/html/info.php`: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000000"/>
          </w:tcPr>
          <w:p>
            <w:r>
              <w:rPr>
                <w:rFonts w:ascii="Courier New" w:hAnsi="Courier New"/>
                <w:color w:val="FFFFFF"/>
                <w:sz w:val="20"/>
              </w:rPr>
              <w:t>sudo nano /var/www/html/info.php</w:t>
            </w:r>
          </w:p>
        </w:tc>
      </w:tr>
    </w:tbl>
    <w:p>
      <w:pPr>
        <w:pStyle w:val="Heading3"/>
      </w:pPr>
      <w:r>
        <w:t>Add the following content: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000000"/>
          </w:tcPr>
          <w:p>
            <w:r>
              <w:rPr>
                <w:rFonts w:ascii="Courier New" w:hAnsi="Courier New"/>
                <w:color w:val="FFFFFF"/>
                <w:sz w:val="20"/>
              </w:rPr>
              <w:t>&lt;?php</w:t>
              <w:br/>
              <w:t>phpinfo();</w:t>
              <w:br/>
              <w:t>?&gt;</w:t>
            </w:r>
          </w:p>
        </w:tc>
      </w:tr>
    </w:tbl>
    <w:p>
      <w:pPr>
        <w:pStyle w:val="Heading3"/>
      </w:pPr>
      <w:r>
        <w:t>Open in a browser: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000000"/>
          </w:tcPr>
          <w:p>
            <w:r>
              <w:rPr>
                <w:rFonts w:ascii="Courier New" w:hAnsi="Courier New"/>
                <w:color w:val="FFFFFF"/>
                <w:sz w:val="20"/>
              </w:rPr>
              <w:t>http://localhost/info.php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